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B48DD" w14:paraId="5BA29DCB" w14:textId="77777777">
        <w:tc>
          <w:tcPr>
            <w:tcW w:w="9576" w:type="dxa"/>
          </w:tcPr>
          <w:p w14:paraId="53BB8322" w14:textId="77777777" w:rsidR="00AB48DD" w:rsidRDefault="00AB48DD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3D190169042F814DBB8F3AFADE64D14C"/>
        </w:placeholder>
        <w:docPartList>
          <w:docPartGallery w:val="Quick Parts"/>
          <w:docPartCategory w:val=" Resume Name"/>
        </w:docPartList>
      </w:sdtPr>
      <w:sdtEndPr/>
      <w:sdtContent>
        <w:p w14:paraId="088C6AE9" w14:textId="77777777" w:rsidR="00AB48DD" w:rsidRDefault="00AB48DD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AB48DD" w:rsidRPr="00307A8F" w14:paraId="25E810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DEE3148" w14:textId="77777777" w:rsidR="00AB48DD" w:rsidRPr="00307A8F" w:rsidRDefault="00AB48DD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5E55952" w14:textId="77777777" w:rsidR="00AB48DD" w:rsidRPr="00307A8F" w:rsidRDefault="00A211A8">
                <w:pPr>
                  <w:pStyle w:val="PersonalName"/>
                  <w:rPr>
                    <w:sz w:val="24"/>
                    <w:szCs w:val="24"/>
                  </w:rPr>
                </w:pPr>
                <w:r w:rsidRPr="00307A8F">
                  <w:rPr>
                    <w:color w:val="628BAD" w:themeColor="accent2" w:themeShade="BF"/>
                    <w:spacing w:val="10"/>
                    <w:sz w:val="24"/>
                    <w:szCs w:val="24"/>
                  </w:rPr>
                  <w:sym w:font="Wingdings 3" w:char="F07D"/>
                </w:r>
                <w:sdt>
                  <w:sdtPr>
                    <w:rPr>
                      <w:sz w:val="24"/>
                      <w:szCs w:val="24"/>
                    </w:rPr>
                    <w:id w:val="10979384"/>
                    <w:placeholder>
                      <w:docPart w:val="0AB6BEB19B3B774F9F069AF8403A7EE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07A8F" w:rsidRPr="00307A8F">
                      <w:rPr>
                        <w:sz w:val="24"/>
                        <w:szCs w:val="24"/>
                      </w:rPr>
                      <w:t xml:space="preserve">Degnesh Temenso </w:t>
                    </w:r>
                  </w:sdtContent>
                </w:sdt>
              </w:p>
              <w:p w14:paraId="4AA0612D" w14:textId="77777777" w:rsidR="00AB48DD" w:rsidRDefault="00180542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17536 12</w:t>
                </w:r>
                <w:r>
                  <w:rPr>
                    <w:sz w:val="24"/>
                    <w:szCs w:val="24"/>
                    <w:vertAlign w:val="superscript"/>
                  </w:rPr>
                  <w:t xml:space="preserve">th </w:t>
                </w:r>
                <w:r>
                  <w:rPr>
                    <w:sz w:val="24"/>
                    <w:szCs w:val="24"/>
                  </w:rPr>
                  <w:t>Ave NE</w:t>
                </w:r>
              </w:p>
              <w:p w14:paraId="05BCD2A5" w14:textId="77777777" w:rsidR="00180542" w:rsidRPr="00307A8F" w:rsidRDefault="00100FD1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Shoreline, WA</w:t>
                </w:r>
                <w:r w:rsidR="00180542">
                  <w:rPr>
                    <w:sz w:val="24"/>
                    <w:szCs w:val="24"/>
                  </w:rPr>
                  <w:t>98155</w:t>
                </w:r>
              </w:p>
              <w:p w14:paraId="37E9A882" w14:textId="77777777" w:rsidR="00AB48DD" w:rsidRPr="00307A8F" w:rsidRDefault="00A211A8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 w:rsidRPr="00307A8F">
                  <w:rPr>
                    <w:sz w:val="24"/>
                    <w:szCs w:val="24"/>
                  </w:rPr>
                  <w:t xml:space="preserve">Phone: </w:t>
                </w:r>
                <w:r w:rsidR="00307A8F">
                  <w:rPr>
                    <w:sz w:val="24"/>
                    <w:szCs w:val="24"/>
                  </w:rPr>
                  <w:t>206-802-5982</w:t>
                </w:r>
              </w:p>
              <w:p w14:paraId="19F24F48" w14:textId="77777777" w:rsidR="00AB48DD" w:rsidRPr="00307A8F" w:rsidRDefault="00A211A8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  <w:r w:rsidRPr="00307A8F">
                  <w:rPr>
                    <w:sz w:val="24"/>
                    <w:szCs w:val="24"/>
                  </w:rPr>
                  <w:t>E-mail:</w:t>
                </w:r>
                <w:r w:rsidR="00307A8F">
                  <w:t xml:space="preserve"> </w:t>
                </w:r>
                <w:r w:rsidR="00307A8F" w:rsidRPr="00307A8F">
                  <w:rPr>
                    <w:sz w:val="24"/>
                    <w:szCs w:val="24"/>
                  </w:rPr>
                  <w:t>sami.dt6@gmail.com</w:t>
                </w:r>
                <w:r w:rsidRPr="00307A8F">
                  <w:rPr>
                    <w:sz w:val="24"/>
                    <w:szCs w:val="24"/>
                  </w:rPr>
                  <w:t xml:space="preserve"> </w:t>
                </w:r>
              </w:p>
              <w:p w14:paraId="7FD83EA4" w14:textId="77777777" w:rsidR="00AB48DD" w:rsidRPr="00307A8F" w:rsidRDefault="00AB48DD" w:rsidP="00307A8F">
                <w:pPr>
                  <w:pStyle w:val="AddressText"/>
                  <w:spacing w:line="240" w:lineRule="auto"/>
                  <w:rPr>
                    <w:sz w:val="24"/>
                    <w:szCs w:val="24"/>
                  </w:rPr>
                </w:pPr>
              </w:p>
            </w:tc>
          </w:tr>
        </w:tbl>
        <w:p w14:paraId="52C7AFB2" w14:textId="77777777" w:rsidR="00AB48DD" w:rsidRDefault="0059657A">
          <w:pPr>
            <w:pStyle w:val="NoSpacing"/>
          </w:pPr>
        </w:p>
      </w:sdtContent>
    </w:sdt>
    <w:p w14:paraId="51AC348D" w14:textId="77777777" w:rsidR="00AB48DD" w:rsidRDefault="00AB48DD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B48DD" w14:paraId="173120A0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668ECD9" w14:textId="77777777" w:rsidR="00AB48DD" w:rsidRDefault="00AB48DD">
            <w:pPr>
              <w:spacing w:after="0" w:line="240" w:lineRule="auto"/>
            </w:pPr>
            <w:bookmarkStart w:id="0" w:name="_GoBack"/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25322B1" w14:textId="77777777" w:rsidR="003505A5" w:rsidRDefault="003505A5">
            <w:pPr>
              <w:pStyle w:val="Section"/>
            </w:pPr>
          </w:p>
          <w:p w14:paraId="1A669C52" w14:textId="77777777" w:rsidR="003505A5" w:rsidRDefault="003505A5">
            <w:pPr>
              <w:pStyle w:val="Section"/>
            </w:pPr>
          </w:p>
          <w:p w14:paraId="6D87BC38" w14:textId="77777777" w:rsidR="00AB48DD" w:rsidRDefault="00A211A8">
            <w:pPr>
              <w:pStyle w:val="Section"/>
            </w:pPr>
            <w:r>
              <w:t>Objectives</w:t>
            </w:r>
          </w:p>
          <w:p w14:paraId="0B4CA6A9" w14:textId="77777777" w:rsidR="00AB48DD" w:rsidRDefault="007A685D">
            <w:pPr>
              <w:pStyle w:val="SubsectionText"/>
            </w:pPr>
            <w:r>
              <w:t xml:space="preserve">A complete beginner to computer </w:t>
            </w:r>
            <w:r w:rsidR="00100FD1">
              <w:t xml:space="preserve">programming with keen interest to acquire a programming skill and </w:t>
            </w:r>
            <w:r>
              <w:t xml:space="preserve">seeking to </w:t>
            </w:r>
            <w:r w:rsidR="00307A8F">
              <w:t xml:space="preserve">enroll in </w:t>
            </w:r>
            <w:r w:rsidR="003505A5">
              <w:t>a software development boot camp/Intensive Program</w:t>
            </w:r>
            <w:r w:rsidR="00100FD1">
              <w:t>.</w:t>
            </w:r>
          </w:p>
          <w:p w14:paraId="16A24DAE" w14:textId="77777777" w:rsidR="00AB48DD" w:rsidRDefault="00A211A8">
            <w:pPr>
              <w:pStyle w:val="Section"/>
            </w:pPr>
            <w:r>
              <w:t>Education</w:t>
            </w:r>
          </w:p>
          <w:p w14:paraId="6B8ACD19" w14:textId="77777777" w:rsidR="003505A5" w:rsidRPr="003505A5" w:rsidRDefault="003505A5" w:rsidP="003505A5">
            <w:r>
              <w:t xml:space="preserve">Z2 Data </w:t>
            </w:r>
            <w:r w:rsidR="00100FD1">
              <w:t>labs Sep</w:t>
            </w:r>
            <w:r>
              <w:t xml:space="preserve"> 2016-October 2016</w:t>
            </w:r>
          </w:p>
          <w:p w14:paraId="46EB1D76" w14:textId="77777777" w:rsidR="003505A5" w:rsidRDefault="003505A5" w:rsidP="003505A5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Certificate in SQL Server Development</w:t>
            </w:r>
          </w:p>
          <w:p w14:paraId="44D60891" w14:textId="77777777" w:rsidR="003505A5" w:rsidRDefault="003505A5" w:rsidP="003505A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proofErr w:type="spellStart"/>
            <w:r>
              <w:t>Wachemo</w:t>
            </w:r>
            <w:proofErr w:type="spellEnd"/>
            <w:r>
              <w:t xml:space="preserve"> </w:t>
            </w:r>
            <w:r w:rsidR="00100FD1">
              <w:t xml:space="preserve">High school </w:t>
            </w:r>
            <w:proofErr w:type="spellStart"/>
            <w:r w:rsidR="00100FD1">
              <w:t>Hossana</w:t>
            </w:r>
            <w:proofErr w:type="spellEnd"/>
            <w:r w:rsidR="00100FD1">
              <w:t>, Ethiopia</w:t>
            </w:r>
            <w:r>
              <w:t xml:space="preserve"> Sep 2008</w:t>
            </w:r>
          </w:p>
          <w:p w14:paraId="62136E34" w14:textId="77777777" w:rsidR="003505A5" w:rsidRDefault="003505A5" w:rsidP="003505A5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   </w:t>
            </w:r>
            <w:r w:rsidR="00100FD1">
              <w:t>High school</w:t>
            </w:r>
            <w:r>
              <w:t xml:space="preserve"> Diploma</w:t>
            </w:r>
          </w:p>
          <w:p w14:paraId="1E779E54" w14:textId="77777777" w:rsidR="00AB48DD" w:rsidRDefault="00AB48DD">
            <w:pPr>
              <w:spacing w:after="0" w:line="240" w:lineRule="auto"/>
            </w:pPr>
          </w:p>
          <w:p w14:paraId="6E01C365" w14:textId="77777777" w:rsidR="003505A5" w:rsidRDefault="00A211A8" w:rsidP="003505A5">
            <w:pPr>
              <w:pStyle w:val="Section"/>
              <w:spacing w:after="0"/>
            </w:pPr>
            <w:r>
              <w:t>Experience</w:t>
            </w:r>
            <w:r w:rsidR="003505A5">
              <w:t>:</w:t>
            </w:r>
          </w:p>
          <w:p w14:paraId="54B1F373" w14:textId="77777777" w:rsidR="003505A5" w:rsidRPr="003505A5" w:rsidRDefault="003505A5" w:rsidP="003505A5">
            <w:pPr>
              <w:pStyle w:val="Section"/>
              <w:spacing w:after="0"/>
            </w:pPr>
            <w:r w:rsidRPr="003505A5">
              <w:rPr>
                <w:rFonts w:ascii="Calibri" w:hAnsi="Calibri"/>
                <w:bCs/>
                <w:color w:val="000000"/>
                <w:sz w:val="22"/>
                <w:szCs w:val="22"/>
                <w:lang w:eastAsia="en-US"/>
              </w:rPr>
              <w:t>Z2 Labs Relational Database Design Bootcamp                                                                                            Bellevue, WA                                   October 2016</w:t>
            </w:r>
          </w:p>
          <w:p w14:paraId="49D5630F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32-hour intensive boot camp on relational database design best-practices led by industry professional and University of Washington lecturer with 27 years’ SQL experience. Instruction topics included data modeling, normalization, advanced SQL, stored procedures, user-defined functions, ACID principles and disaster recovery.</w:t>
            </w:r>
          </w:p>
          <w:p w14:paraId="1A461FF3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Participated in original development of Enterprise Database for primary Exchange Server product support group at Microsoft</w:t>
            </w:r>
          </w:p>
          <w:p w14:paraId="0F447D87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Interviewed Service Engineer II from Exchange Server Support team to obtain user requirements and flesh-out appropriate business objects for database design</w:t>
            </w:r>
          </w:p>
          <w:p w14:paraId="51906C20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lastRenderedPageBreak/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Created logical Entity-Relationship Diagram (ERD) based on exhaustive conceptual design phase which was validated by Microsoft stakeholder</w:t>
            </w:r>
          </w:p>
          <w:p w14:paraId="2C90D76D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Coded tables for implementation of original database including referential integrity constraints</w:t>
            </w:r>
          </w:p>
          <w:p w14:paraId="4BA5353B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Constructed stored procedures to populate transactional tables including defining parameters, variables, explicit transactions with proper error-handling.</w:t>
            </w:r>
          </w:p>
          <w:p w14:paraId="1BF800F6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Articulated business rules based on interview with primary stakeholder.</w:t>
            </w:r>
          </w:p>
          <w:p w14:paraId="14499FC2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Coded, tested and validated CHECK constraints and computed columns leveraged with user-defined functions in accordance with stated business rules</w:t>
            </w:r>
          </w:p>
          <w:p w14:paraId="67828667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Submitted code and participated in peer code review</w:t>
            </w:r>
          </w:p>
          <w:p w14:paraId="156B0EB6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Completed full backup and restore of million-row database</w:t>
            </w:r>
          </w:p>
          <w:p w14:paraId="4720282B" w14:textId="77777777" w:rsidR="003505A5" w:rsidRPr="003505A5" w:rsidRDefault="003505A5" w:rsidP="003505A5">
            <w:pPr>
              <w:spacing w:before="100" w:beforeAutospacing="1" w:after="100" w:afterAutospacing="1" w:line="240" w:lineRule="auto"/>
              <w:rPr>
                <w:rFonts w:ascii="Helvetica" w:hAnsi="Helvetica"/>
                <w:color w:val="000000"/>
                <w:sz w:val="18"/>
                <w:szCs w:val="18"/>
                <w:lang w:eastAsia="en-US"/>
              </w:rPr>
            </w:pPr>
            <w:r w:rsidRPr="003505A5">
              <w:rPr>
                <w:rFonts w:ascii="Symbol" w:hAnsi="Symbol"/>
                <w:color w:val="000000"/>
                <w:sz w:val="22"/>
                <w:szCs w:val="22"/>
                <w:lang w:eastAsia="en-US"/>
              </w:rPr>
              <w:t></w:t>
            </w:r>
            <w:r w:rsidRPr="003505A5">
              <w:rPr>
                <w:rFonts w:ascii="Times New Roman" w:hAnsi="Times New Roman"/>
                <w:color w:val="000000"/>
                <w:sz w:val="14"/>
                <w:szCs w:val="14"/>
                <w:lang w:eastAsia="en-US"/>
              </w:rPr>
              <w:t>        </w:t>
            </w:r>
            <w:r w:rsidRPr="003505A5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Coded user reports against multi-million row customer table leveraging views, stored procedures and ad hoc dynamic SQL</w:t>
            </w:r>
          </w:p>
          <w:p w14:paraId="37B1E179" w14:textId="77777777" w:rsidR="003505A5" w:rsidRDefault="003505A5" w:rsidP="003505A5"/>
          <w:p w14:paraId="3E23AF5B" w14:textId="77777777" w:rsidR="003505A5" w:rsidRPr="003505A5" w:rsidRDefault="003505A5" w:rsidP="003505A5"/>
          <w:p w14:paraId="7A0B0C13" w14:textId="77777777" w:rsidR="00AB48DD" w:rsidRDefault="00A211A8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9E01A1F46538E445B943812024257A93"/>
              </w:placeholder>
              <w:temporary/>
              <w:showingPlcHdr/>
            </w:sdtPr>
            <w:sdtEndPr/>
            <w:sdtContent>
              <w:p w14:paraId="14DB22D3" w14:textId="77777777" w:rsidR="00AB48DD" w:rsidRDefault="00A211A8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35D3BE1D" w14:textId="77777777" w:rsidR="00AB48DD" w:rsidRDefault="00AB48D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  <w:bookmarkEnd w:id="0"/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B48DD" w14:paraId="448790E9" w14:textId="77777777">
        <w:trPr>
          <w:trHeight w:val="576"/>
        </w:trPr>
        <w:tc>
          <w:tcPr>
            <w:tcW w:w="9576" w:type="dxa"/>
          </w:tcPr>
          <w:p w14:paraId="52BD558B" w14:textId="77777777" w:rsidR="00AB48DD" w:rsidRDefault="00AB48DD">
            <w:pPr>
              <w:spacing w:after="0" w:line="240" w:lineRule="auto"/>
            </w:pPr>
          </w:p>
        </w:tc>
      </w:tr>
    </w:tbl>
    <w:p w14:paraId="1FCF0533" w14:textId="77777777" w:rsidR="00AB48DD" w:rsidRDefault="00AB48DD"/>
    <w:p w14:paraId="64074519" w14:textId="77777777" w:rsidR="00AB48DD" w:rsidRDefault="00AB48DD"/>
    <w:sectPr w:rsidR="00AB48DD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9325E" w14:textId="77777777" w:rsidR="0059657A" w:rsidRDefault="0059657A">
      <w:pPr>
        <w:spacing w:after="0" w:line="240" w:lineRule="auto"/>
      </w:pPr>
      <w:r>
        <w:separator/>
      </w:r>
    </w:p>
  </w:endnote>
  <w:endnote w:type="continuationSeparator" w:id="0">
    <w:p w14:paraId="0C6463C8" w14:textId="77777777" w:rsidR="0059657A" w:rsidRDefault="0059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charset w:val="80"/>
    <w:family w:val="auto"/>
    <w:pitch w:val="variable"/>
    <w:sig w:usb0="E00002FF" w:usb1="6AC7FDFB" w:usb2="00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D458A" w14:textId="77777777" w:rsidR="00AB48DD" w:rsidRDefault="00A211A8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B2897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1D3470AADA7EF540AB074D75D7FDDED2"/>
        </w:placeholder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C08F" w14:textId="77777777" w:rsidR="00AB48DD" w:rsidRDefault="00A211A8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B2897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49172CC79E3AA14E93B52F79C21EFF31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985C4" w14:textId="77777777" w:rsidR="0059657A" w:rsidRDefault="0059657A">
      <w:pPr>
        <w:spacing w:after="0" w:line="240" w:lineRule="auto"/>
      </w:pPr>
      <w:r>
        <w:separator/>
      </w:r>
    </w:p>
  </w:footnote>
  <w:footnote w:type="continuationSeparator" w:id="0">
    <w:p w14:paraId="38B4BBDE" w14:textId="77777777" w:rsidR="0059657A" w:rsidRDefault="00596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AB928" w14:textId="77777777" w:rsidR="00AB48DD" w:rsidRDefault="00A211A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>
          <w:docPart w:val="E16D62D862774947B4C4EA7B4D5DBF1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07A8F">
          <w:t xml:space="preserve">Degnesh Temenso 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1E639" w14:textId="77777777" w:rsidR="00AB48DD" w:rsidRDefault="00A211A8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E16D62D862774947B4C4EA7B4D5DBF1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07A8F">
          <w:t xml:space="preserve">Degnesh Temenso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8F"/>
    <w:rsid w:val="00100FD1"/>
    <w:rsid w:val="00180542"/>
    <w:rsid w:val="00307A8F"/>
    <w:rsid w:val="00312925"/>
    <w:rsid w:val="003505A5"/>
    <w:rsid w:val="0059657A"/>
    <w:rsid w:val="007A685D"/>
    <w:rsid w:val="00A211A8"/>
    <w:rsid w:val="00AB48DD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C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tros/Library/Containers/com.microsoft.Word/Data/Library/Caches/1033/TM01773084/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190169042F814DBB8F3AFADE64D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F4EDA-F362-B94D-AE87-A134B923E2FE}"/>
      </w:docPartPr>
      <w:docPartBody>
        <w:p w:rsidR="00E02680" w:rsidRDefault="00CA15C5">
          <w:pPr>
            <w:pStyle w:val="3D190169042F814DBB8F3AFADE64D14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AB6BEB19B3B774F9F069AF8403A7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94E2-F94B-3041-9E78-C3741F881E71}"/>
      </w:docPartPr>
      <w:docPartBody>
        <w:p w:rsidR="00E02680" w:rsidRDefault="00CA15C5">
          <w:pPr>
            <w:pStyle w:val="0AB6BEB19B3B774F9F069AF8403A7EE7"/>
          </w:pPr>
          <w:r>
            <w:t>[Type your name]</w:t>
          </w:r>
        </w:p>
      </w:docPartBody>
    </w:docPart>
    <w:docPart>
      <w:docPartPr>
        <w:name w:val="1D3470AADA7EF540AB074D75D7FDD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5879-2A66-6F44-9023-434856C957C7}"/>
      </w:docPartPr>
      <w:docPartBody>
        <w:p w:rsidR="00E02680" w:rsidRDefault="00CA15C5">
          <w:pPr>
            <w:pStyle w:val="1D3470AADA7EF540AB074D75D7FDDED2"/>
          </w:pPr>
          <w:r>
            <w:t>[Type your phone number]</w:t>
          </w:r>
        </w:p>
      </w:docPartBody>
    </w:docPart>
    <w:docPart>
      <w:docPartPr>
        <w:name w:val="49172CC79E3AA14E93B52F79C21E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BC46-0E22-2547-9333-320D0E34C0A1}"/>
      </w:docPartPr>
      <w:docPartBody>
        <w:p w:rsidR="00E02680" w:rsidRDefault="00CA15C5">
          <w:pPr>
            <w:pStyle w:val="49172CC79E3AA14E93B52F79C21EFF31"/>
          </w:pPr>
          <w:r>
            <w:t>[Type your e-mail address]</w:t>
          </w:r>
        </w:p>
      </w:docPartBody>
    </w:docPart>
    <w:docPart>
      <w:docPartPr>
        <w:name w:val="9E01A1F46538E445B943812024257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7E2D-FC16-1740-9681-3B117C4006FC}"/>
      </w:docPartPr>
      <w:docPartBody>
        <w:p w:rsidR="00E02680" w:rsidRDefault="00CA15C5">
          <w:pPr>
            <w:pStyle w:val="9E01A1F46538E445B943812024257A93"/>
          </w:pPr>
          <w:r>
            <w:t>[Type list of skills]</w:t>
          </w:r>
        </w:p>
      </w:docPartBody>
    </w:docPart>
    <w:docPart>
      <w:docPartPr>
        <w:name w:val="E16D62D862774947B4C4EA7B4D5D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6D2D7-0D48-D643-8502-3B37F39D8E0A}"/>
      </w:docPartPr>
      <w:docPartBody>
        <w:p w:rsidR="00E02680" w:rsidRDefault="00CA15C5">
          <w:pPr>
            <w:pStyle w:val="E16D62D862774947B4C4EA7B4D5DBF1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charset w:val="80"/>
    <w:family w:val="auto"/>
    <w:pitch w:val="variable"/>
    <w:sig w:usb0="E00002FF" w:usb1="6AC7FDFB" w:usb2="00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2A"/>
    <w:rsid w:val="0054060E"/>
    <w:rsid w:val="00CA15C5"/>
    <w:rsid w:val="00D5292A"/>
    <w:rsid w:val="00E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D190169042F814DBB8F3AFADE64D14C">
    <w:name w:val="3D190169042F814DBB8F3AFADE64D14C"/>
  </w:style>
  <w:style w:type="paragraph" w:customStyle="1" w:styleId="0AB6BEB19B3B774F9F069AF8403A7EE7">
    <w:name w:val="0AB6BEB19B3B774F9F069AF8403A7EE7"/>
  </w:style>
  <w:style w:type="paragraph" w:customStyle="1" w:styleId="BF68248B542F4F46AED76B465EA0996F">
    <w:name w:val="BF68248B542F4F46AED76B465EA0996F"/>
  </w:style>
  <w:style w:type="paragraph" w:customStyle="1" w:styleId="1D3470AADA7EF540AB074D75D7FDDED2">
    <w:name w:val="1D3470AADA7EF540AB074D75D7FDDED2"/>
  </w:style>
  <w:style w:type="paragraph" w:customStyle="1" w:styleId="49172CC79E3AA14E93B52F79C21EFF31">
    <w:name w:val="49172CC79E3AA14E93B52F79C21EFF31"/>
  </w:style>
  <w:style w:type="paragraph" w:customStyle="1" w:styleId="704EFDC637AC2C4A8EB77EC92655364D">
    <w:name w:val="704EFDC637AC2C4A8EB77EC92655364D"/>
  </w:style>
  <w:style w:type="paragraph" w:customStyle="1" w:styleId="26A685B0F8D6EC45A9247D19BD092758">
    <w:name w:val="26A685B0F8D6EC45A9247D19BD092758"/>
  </w:style>
  <w:style w:type="paragraph" w:customStyle="1" w:styleId="D41F020EC0C36D4B9338950C2BDBF637">
    <w:name w:val="D41F020EC0C36D4B9338950C2BDBF637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F491779F2B2C6E449DAC7255C6323231">
    <w:name w:val="F491779F2B2C6E449DAC7255C6323231"/>
  </w:style>
  <w:style w:type="paragraph" w:customStyle="1" w:styleId="E265B34DCE7043408B3D5D4B2F4ACEEA">
    <w:name w:val="E265B34DCE7043408B3D5D4B2F4ACEEA"/>
  </w:style>
  <w:style w:type="paragraph" w:customStyle="1" w:styleId="0F7D7F3A8C0F494383E8E747D52514C3">
    <w:name w:val="0F7D7F3A8C0F494383E8E747D52514C3"/>
  </w:style>
  <w:style w:type="paragraph" w:customStyle="1" w:styleId="13318ABCEE53674B84E2D9C05F7481CA">
    <w:name w:val="13318ABCEE53674B84E2D9C05F7481CA"/>
  </w:style>
  <w:style w:type="paragraph" w:customStyle="1" w:styleId="05B63E4F3CD2214D88AF2769AE034F33">
    <w:name w:val="05B63E4F3CD2214D88AF2769AE034F33"/>
  </w:style>
  <w:style w:type="paragraph" w:customStyle="1" w:styleId="EACA0C49BDC1194DA3D9D292E6B67896">
    <w:name w:val="EACA0C49BDC1194DA3D9D292E6B67896"/>
  </w:style>
  <w:style w:type="paragraph" w:customStyle="1" w:styleId="6D050D55108A344CA2F60B3F39E8E91D">
    <w:name w:val="6D050D55108A344CA2F60B3F39E8E91D"/>
  </w:style>
  <w:style w:type="paragraph" w:customStyle="1" w:styleId="CA581BFBA9D63A4E80F30C3506224C64">
    <w:name w:val="CA581BFBA9D63A4E80F30C3506224C64"/>
  </w:style>
  <w:style w:type="paragraph" w:customStyle="1" w:styleId="9E01A1F46538E445B943812024257A93">
    <w:name w:val="9E01A1F46538E445B943812024257A93"/>
  </w:style>
  <w:style w:type="paragraph" w:customStyle="1" w:styleId="E16D62D862774947B4C4EA7B4D5DBF11">
    <w:name w:val="E16D62D862774947B4C4EA7B4D5DBF11"/>
  </w:style>
  <w:style w:type="paragraph" w:customStyle="1" w:styleId="763457510EC58A4ABE9894E804A0DBE0">
    <w:name w:val="763457510EC58A4ABE9894E804A0DBE0"/>
    <w:rsid w:val="00D5292A"/>
  </w:style>
  <w:style w:type="paragraph" w:customStyle="1" w:styleId="B588253F3B16D3459A39BE123A7CAC7B">
    <w:name w:val="B588253F3B16D3459A39BE123A7CAC7B"/>
    <w:rsid w:val="00D5292A"/>
  </w:style>
  <w:style w:type="paragraph" w:customStyle="1" w:styleId="A2B4200CC3C8964BADCC47C0513FBB4F">
    <w:name w:val="A2B4200CC3C8964BADCC47C0513FBB4F"/>
    <w:rsid w:val="00D5292A"/>
  </w:style>
  <w:style w:type="paragraph" w:customStyle="1" w:styleId="A803EFB70DF9484AA6092FCD7D8A75D1">
    <w:name w:val="A803EFB70DF9484AA6092FCD7D8A75D1"/>
    <w:rsid w:val="00D5292A"/>
  </w:style>
  <w:style w:type="paragraph" w:customStyle="1" w:styleId="F40394CDF1769A4BA27330DF07F0CD51">
    <w:name w:val="F40394CDF1769A4BA27330DF07F0CD51"/>
    <w:rsid w:val="00D52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Props1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theme).dotx</Template>
  <TotalTime>0</TotalTime>
  <Pages>3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Degnesh Temenso </dc:creator>
  <cp:lastModifiedBy>Assefa H. Eltro</cp:lastModifiedBy>
  <cp:revision>2</cp:revision>
  <dcterms:created xsi:type="dcterms:W3CDTF">2017-02-23T01:55:00Z</dcterms:created>
  <dcterms:modified xsi:type="dcterms:W3CDTF">2017-02-23T01:55:00Z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true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